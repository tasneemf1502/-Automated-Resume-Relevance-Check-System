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Tasneem Fathima</w:t>
        <w:br/>
        <w:t>Email: tasneem@example.com</w:t>
        <w:br/>
        <w:t>Education: B.Tech in Computer Science and Engineering</w:t>
        <w:br/>
        <w:t>Skills: Python, Machine Learning, Data Science, SQL, Flask, Streamlit</w:t>
        <w:br/>
        <w:t>Projects: Automated Resume Relevance Checker, Med_AI, Web Scraper</w:t>
        <w:br/>
        <w:t>Certifications: Python for Data Science, ML Basics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